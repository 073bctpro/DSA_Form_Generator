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Durga Prasad Khatiwada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Communication System I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Durga Prasad Khatiwada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