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Khagendra Shrestha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Elective - II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6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Khagendra Shrestha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