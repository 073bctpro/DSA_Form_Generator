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Rupesh Sah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Internet &amp; Intranet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Computer Network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 Structure &amp; Algorithms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Database Management System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Data Structure &amp; Algorithms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18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Rupesh Sah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