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Dr. Surendra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 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Embedded System[BCT][T] 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Embedded System 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 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BCTDigital Identity using blockchain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27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Dr. Surendra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