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Dr. Sanjeeb Prasad Panday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Digital Signal Processing[BEX][L]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Digital Signal Processing [BEX][T]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Digital Signal Processing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BEXVisual assistance using automatic image annotation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14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Dr. Sanjeeb Prasad Panday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