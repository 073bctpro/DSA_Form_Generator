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Chaitya Shova Shakya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Engineering[BCE][L]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Engineering[BCE][T]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Communication System I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13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Chaitya Shova Shakya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