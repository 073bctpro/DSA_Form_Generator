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 Anand Kumar Sah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[BEL][L]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Microprocessor[BEL][L]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Microprocessor[BEL][T]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Microprocessor[BEL][T]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Microprocessor [BEL][P]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Microprocessor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Embedded System  [BEX][P]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Embedded System 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Major Project BEXHand Gesture and Pattern Recognition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28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 Anand Kumar Sah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