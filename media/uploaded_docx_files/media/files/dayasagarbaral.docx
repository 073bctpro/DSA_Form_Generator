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Daya Sagar Baral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Microprocessor[BCT][L]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Microprocessor[BCT][T]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BCTBlockchain messenger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Daya Sagar Baral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