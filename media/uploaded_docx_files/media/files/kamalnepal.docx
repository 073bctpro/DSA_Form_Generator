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Kamal Nepal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[BCT][P]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[BEL][P]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Propagation &amp; Antenna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15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Kamal Nepal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