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 Suramya Sharma Dahal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Wireless Comm.[BEX][L]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Wireless Comm.[BEX][T]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5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 Suramya Sharma Dahal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