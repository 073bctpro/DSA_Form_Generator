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Prof. Dr. Dinesh Kumar Sharma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Professor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Communication System - I[BEX][L]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CommunicationSystem - I[BEX][T]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Communication System - I[BEX][T]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BEXAutomated Ordering and Billing System Using Speech Recognition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13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Prof. Dr. Dinesh Kumar Sharma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