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Amar Bahadur Gurung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Discrete Structure[BEX][L]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Simulation and Modelling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Information Systems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 Structure &amp; Algorithms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12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Amar Bahadur Gurung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