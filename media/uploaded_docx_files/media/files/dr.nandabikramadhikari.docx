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Nanda Bikram Adhikari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MicrowaveEnineering[BEX][L]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 Engineering[BEX][L]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MicrowaveEngineering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 Engineering 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RF &amp; Microwave Engineering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BCTA system of secure e-voting with interactive GUI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Nanda Bikram Adhikari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