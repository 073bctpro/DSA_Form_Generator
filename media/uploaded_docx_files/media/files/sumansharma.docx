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Suman Sharma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Engineering[BCE][L]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Engineering[BME][L]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Engineering[BME][T]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Engineering[BCE][T]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[BME][P]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[BCE][P]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Suman Sharma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