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Dr. Basanta Joshi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Elective-III Artifical Intelligence [BEX][L]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Artifical Intelligence [BCT][L]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Elective-III Artifical Intelligence[BEX][L]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Artifical Intelligence [BCT][T]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Elective-III Artifical Intelligence[BEX][T]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  [BCT][P] 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 [BCT][P][P]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Elective-III Artificial Intelligence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Artificial Intelligence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BEXNeural network implementation on speech recognition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34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Dr. Basanta Joshi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