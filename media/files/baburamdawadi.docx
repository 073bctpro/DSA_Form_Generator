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Babu Ram Dawadi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Elective - II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 Elective - II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9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Babu Ram Dawadi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