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Ranju Kumari Shiwakoti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Engineering[BCE][L]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Engineering[BEL][T]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[BCE][P]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19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Ranju Kumari Shiwakoti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