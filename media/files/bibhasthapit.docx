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Bibha Sthapit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Data Structure &amp; Algorithms [BCT][L]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 Structure &amp; Algorithms 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 [BCT][P][P]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 Structure &amp; Algorithms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BCTTourist helper bot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BCTDigital certification using blockchain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30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Bibha Sthapit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