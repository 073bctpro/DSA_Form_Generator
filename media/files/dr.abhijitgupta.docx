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Dr. Abhijit Gupta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Enterprise Application Design and Development[BCT][L]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Enterprise Application Design and Development[BCT][T]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Enterprise Application Design and Development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8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Dr. Abhijit Gupta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