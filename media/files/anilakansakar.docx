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Anila Kansakar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RF &amp; Microwave Engineering  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Signal Analysis [BEL][P]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Communication System I [BEX][P]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 [BCE][P]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Propagation &amp; Antenna  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15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Anila Kansakar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