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Jitendra Kumar Manandhar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Engineering[BCT][L]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Engineering[BEL][L]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BEXAdvanced Shopping with no checkout delay using  multiple object recognition and tracking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24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Jitendra Kumar Manandhar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