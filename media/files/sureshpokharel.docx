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nepali"/>
        <w:jc w:val="center"/>
      </w:pPr>
      <w:r>
        <w:rPr>
          <w:b/>
        </w:rPr>
        <w:t>lqe'jg ljZjljBfno</w:t>
        <w:br/>
      </w:r>
      <w:r>
        <w:rPr>
          <w:b/>
        </w:rPr>
        <w:t>OlGhlgol/Gª cWoog ;+:yfg</w:t>
        <w:br/>
      </w:r>
      <w:r>
        <w:rPr>
          <w:b/>
        </w:rPr>
        <w:t>s]lGb|o SofDk; k'Nrf]s</w:t>
        <w:br/>
      </w:r>
      <w:r>
        <w:rPr>
          <w:b/>
        </w:rPr>
        <w:t>lzIfs sfo{ ;Dkfbg kmf/fd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rPr>
                <w:rStyle w:val="nepali"/>
                <w:b/>
              </w:rPr>
              <w:t xml:space="preserve">ljefu  M </w:t>
            </w:r>
            <w:r>
              <w:rPr>
                <w:b/>
              </w:rPr>
              <w:t xml:space="preserve"> Electronics and Computer Engineering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b/>
              </w:rPr>
              <w:t xml:space="preserve">Semester  : </w:t>
            </w:r>
            <w:r>
              <w:rPr>
                <w:b/>
              </w:rPr>
              <w:t>EVEN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lzIfssf] gfd y/  M </w:t>
            </w:r>
            <w:r>
              <w:rPr>
                <w:b/>
              </w:rPr>
              <w:t>Suresh Pokharel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  <w:b/>
              </w:rPr>
              <w:t xml:space="preserve">kb  M </w:t>
            </w:r>
            <w:r>
              <w:rPr>
                <w:b/>
              </w:rPr>
              <w:t>Teacher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k|lt xKtf sIff ePsf] lbg  M </w:t>
            </w:r>
            <w:r>
              <w:rPr>
                <w:b/>
              </w:rPr>
              <w:t>6</w:t>
            </w:r>
          </w:p>
        </w:tc>
        <w:tc>
          <w:tcPr>
            <w:tcW w:type="dxa" w:w="4320"/>
          </w:tcPr>
          <w:p/>
        </w:tc>
      </w:tr>
    </w:tbl>
    <w:p>
      <w:r>
        <w:rPr>
          <w:rStyle w:val="nepali"/>
          <w:u w:val="single"/>
        </w:rPr>
        <w:br/>
        <w:t>:gfts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201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Style w:val="nepali"/>
                <w:b/>
              </w:rPr>
              <w:t>sIff lsl;d</w:t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10080"/>
          </w:tcPr>
          <w:p>
            <w:pPr>
              <w:jc w:val="center"/>
            </w:pPr>
            <w:r>
              <w:rPr>
                <w:rStyle w:val="nepali"/>
                <w:b/>
              </w:rPr>
              <w:t>lkl/o8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ljBfyL{ ;+Vof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Internet &amp; Intranet [BCT][P]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Computer Network [BEX][P]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Database Management System [BCT][P]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Artificial Intelligence [BCT][P]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18"/>
              </w:rPr>
              <w:t>Total = 15 Periods</w:t>
            </w:r>
          </w:p>
        </w:tc>
        <w:tc>
          <w:tcPr>
            <w:tcW w:type="dxa" w:w="1440"/>
          </w:tcPr>
          <w:p/>
        </w:tc>
      </w:tr>
    </w:tbl>
    <w:p>
      <w:r>
        <w:rPr>
          <w:rStyle w:val="nepali"/>
          <w:u w:val="single"/>
        </w:rPr>
        <w:br/>
        <w:t>:gftsf]Q/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q]ml86 cfj/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rPr>
          <w:rStyle w:val="nepali"/>
        </w:rPr>
        <w:br/>
        <w:t>Gff]6 M    -s_ lkl/o8 M kf7|oqmddf pNn]v eP adf]lhd x'g]5 .</w:t>
        <w:br/>
      </w:r>
      <w:r>
        <w:rPr>
          <w:rStyle w:val="nepali"/>
        </w:rPr>
        <w:t xml:space="preserve"> </w:t>
        <w:tab/>
        <w:t>-v_ sIff lsl;d eGgfn]</w:t>
      </w:r>
      <w:r>
        <w:rPr>
          <w:b/>
        </w:rPr>
        <w:t xml:space="preserve"> 1,2,3 </w:t>
      </w:r>
      <w:r>
        <w:rPr>
          <w:rStyle w:val="nepali"/>
        </w:rPr>
        <w:t>hgfpg' kg]{5 .</w:t>
        <w:br/>
      </w:r>
      <w:r>
        <w:rPr>
          <w:b/>
        </w:rPr>
        <w:tab/>
        <w:t xml:space="preserve">   1)</w:t>
      </w:r>
      <w:r>
        <w:rPr>
          <w:rStyle w:val="nepali"/>
        </w:rPr>
        <w:t>eGgfn]</w:t>
      </w:r>
      <w:r>
        <w:rPr>
          <w:b/>
        </w:rPr>
        <w:t xml:space="preserve"> Theory /Tutorial /B.E. Project /B.Arch. Thesis</w:t>
        <w:br/>
        <w:tab/>
        <w:t xml:space="preserve">   2)</w:t>
      </w:r>
      <w:r>
        <w:rPr>
          <w:rStyle w:val="nepali"/>
        </w:rPr>
        <w:t xml:space="preserve"> eGgfn]</w:t>
      </w:r>
      <w:r>
        <w:rPr>
          <w:b/>
        </w:rPr>
        <w:t xml:space="preserve"> Drawing /Design /Design Studio /Paper work</w:t>
      </w:r>
      <w:r>
        <w:rPr>
          <w:rStyle w:val="nepali"/>
        </w:rPr>
        <w:t xml:space="preserve"> x'g] Nofj</w:t>
        <w:br/>
      </w:r>
      <w:r>
        <w:rPr>
          <w:b/>
        </w:rPr>
        <w:tab/>
        <w:t xml:space="preserve">   3)</w:t>
      </w:r>
      <w:r>
        <w:rPr>
          <w:rStyle w:val="nepali"/>
        </w:rPr>
        <w:t xml:space="preserve"> eGgfn] </w:t>
      </w:r>
      <w:r>
        <w:rPr>
          <w:b/>
        </w:rPr>
        <w:t>2</w:t>
      </w:r>
      <w:r>
        <w:rPr>
          <w:rStyle w:val="nepali"/>
        </w:rPr>
        <w:t xml:space="preserve"> df pNn]v gePsf Nofjx?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0"/>
          </w:tcPr>
          <w:p>
            <w:r>
              <w:rPr>
                <w:rStyle w:val="nepali"/>
              </w:rPr>
              <w:t>lzIfssf] x:tfIf/ M =========================================</w:t>
            </w:r>
            <w:r>
              <w:rPr>
                <w:b/>
              </w:rPr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k|dfl0ft ug]{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lzIfssf] gfd y/ M </w:t>
            </w:r>
            <w:r>
              <w:rPr>
                <w:b/>
              </w:rPr>
              <w:t>Suresh Pokharel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laefuLo k|d'v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ldtL M </w:t>
            </w:r>
            <w:r>
              <w:rPr>
                <w:b/>
              </w:rPr>
              <w:t>2075-10-10</w:t>
            </w:r>
          </w:p>
        </w:tc>
        <w:tc>
          <w:tcPr>
            <w:tcW w:type="dxa" w:w="4320"/>
          </w:tcPr>
          <w:p/>
        </w:tc>
      </w:tr>
    </w:tbl>
    <w:p>
      <w:pPr>
        <w:pStyle w:val="parnepali"/>
      </w:pPr>
      <w:r>
        <w:br/>
        <w:br/>
        <w:br/>
        <w:br/>
        <w:t>b|i6Jo M</w:t>
        <w:tab/>
        <w:t>!_ sIff ?l6g ;+nUg x'g''kg]{5 .</w:t>
        <w:tab/>
        <w:t xml:space="preserve"> @_ </w:t>
      </w:r>
      <w:r>
        <w:rPr>
          <w:rStyle w:val="english"/>
          <w:b/>
        </w:rPr>
        <w:t xml:space="preserve">Elective Course </w:t>
      </w:r>
      <w:r>
        <w:t>sf nflu ljBfyL{ ;+Vof $* x'g]5 .</w:t>
        <w:br/>
        <w:tab/>
        <w:t>#_</w:t>
      </w:r>
      <w:r>
        <w:rPr>
          <w:rStyle w:val="english"/>
          <w:b/>
        </w:rPr>
        <w:t xml:space="preserve"> Master/Ph.D. </w:t>
      </w:r>
      <w:r>
        <w:t>sf]</w:t>
      </w:r>
      <w:r>
        <w:rPr>
          <w:rStyle w:val="english"/>
          <w:b/>
        </w:rPr>
        <w:t xml:space="preserve"> Thesis </w:t>
      </w:r>
      <w:r>
        <w:t>sf nflu of] kmd{ eg{ cfjZos 5}g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Body" w:hAnsi="Calibri Bod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epali">
    <w:name w:val="nepali"/>
    <w:rPr>
      <w:rFonts w:ascii="Preeti" w:hAnsi="Preeti"/>
      <w:sz w:val="24"/>
    </w:rPr>
  </w:style>
  <w:style w:type="paragraph" w:customStyle="1" w:styleId="parnepali">
    <w:name w:val="parnepali"/>
    <w:rPr>
      <w:rFonts w:ascii="Preeti" w:hAnsi="Preeti"/>
      <w:sz w:val="24"/>
    </w:rPr>
  </w:style>
  <w:style w:type="character" w:customStyle="1" w:styleId="english">
    <w:name w:val="english"/>
    <w:rPr>
      <w:rFonts w:ascii="Calibri Body" w:hAnsi="Calibri Body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