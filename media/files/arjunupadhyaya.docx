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Arjun Upadhyaya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Microprocessor [BEL][P]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Signal Analysis [BEX][P]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Digital Signal Processing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Microprocessor [BEL][P]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12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Arjun Upadhyaya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