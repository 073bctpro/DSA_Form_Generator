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Prof. Dr. Subarna Shakya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Professor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Simulation and Modelling[BCT][L]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Simulation and Modelling[BCT][T]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Simulation and Modelling [BCT][P]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BCTDecentralized electronic health record system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BCTCovert: Secret messaging through image steganography and face recognition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BCTDecentralized secure cloud storage platform using blockchain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26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Prof. Dr. Subarna Shakya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