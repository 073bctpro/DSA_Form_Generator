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Dinesh Man Amatya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Elective - II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6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Dinesh Man Amatya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