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Dr. Jyoti Tandukar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Elective-III IT Based Innovation and Entrepreneurship[BCT][L]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Elective-III IT Based Innovation and Entrepreneurship[BCT][T]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Elective-III IT Based Innovation and Entrepreneurship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BEXCar simulator using VR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BEXVelvet: A complete helmet add-on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20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Dr. Jyoti Tandukar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