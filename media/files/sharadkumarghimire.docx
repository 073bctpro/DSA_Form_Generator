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Sharad Kumar Ghimire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Microprocessor [BEX][T]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BEXAutonomous locomotive robot using model free reinforcement learning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16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Sharad Kumar Ghimire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