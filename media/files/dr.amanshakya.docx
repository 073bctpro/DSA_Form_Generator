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 Dr. Aman Shakya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Database Management System[BCT][L]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Database Manangement System [BCT][L]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Database Manangement System [BCT][T]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Database Management System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Elective - II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BCTCasualty information extraction from News Article and its analysis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Elective - II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26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 Dr. Aman Shakya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