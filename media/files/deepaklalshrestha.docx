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Deepak Lal Shrestha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[BME][P]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[BCE][P]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Deepak Lal Shrestha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