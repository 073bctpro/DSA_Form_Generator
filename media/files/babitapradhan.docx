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Babita Pradhan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[BEL][P]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Digital Signal Processing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Babita Pradhan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