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 Dr. Arun Timilsina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Object Oriented Analysis &amp; Design[BCT][L]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Object Oriented Analysis &amp; Design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  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Major Project BCTHome automation enhancement nad music player control with EEG based headset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BEXSlam based autonomous navigation system via specialized whhelchair for impaired and hospitalized patients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21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 Dr. Arun Timilsina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