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Bal Krishna Nyaupane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Discrete Structure[BCT][L]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Information Systems[BCT][L]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Information Systems [BCT][L]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Computer Network[BEX][L]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Computer Network [BEX][T]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Information Systems[BCT][T]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Computer Network[BEX][T]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Simulation and Modelling [BCT][P]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Computer Network 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Information Systems [BCT][P]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Operating System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30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Bal Krishna Nyaupane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